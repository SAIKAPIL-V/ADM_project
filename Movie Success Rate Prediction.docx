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1E607" w14:textId="3AB73619" w:rsidR="0040673E" w:rsidRP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 xml:space="preserve">Title:           </w:t>
      </w:r>
      <w:r w:rsidR="009B3811">
        <w:rPr>
          <w:rStyle w:val="IntenseEmphasis"/>
        </w:rPr>
        <w:t xml:space="preserve">movie success rate </w:t>
      </w:r>
      <w:r w:rsidR="00153391" w:rsidRPr="00153391">
        <w:rPr>
          <w:b/>
          <w:bCs/>
          <w:i/>
          <w:iCs/>
          <w:color w:val="4F81BD" w:themeColor="accent1"/>
        </w:rPr>
        <w:t>prediction</w:t>
      </w:r>
    </w:p>
    <w:p w14:paraId="3FA24B06" w14:textId="5F56FF2E" w:rsid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>Student Name</w:t>
      </w:r>
      <w:r w:rsidR="009B3811">
        <w:rPr>
          <w:rStyle w:val="IntenseEmphasis"/>
        </w:rPr>
        <w:t>: V Rishi Shankar Sai Kapil_</w:t>
      </w:r>
      <w:r w:rsidR="009B3811">
        <w:rPr>
          <w:rStyle w:val="IntenseEmphasis"/>
        </w:rPr>
        <w:t>2303a510</w:t>
      </w:r>
      <w:r w:rsidR="009B3811">
        <w:rPr>
          <w:rStyle w:val="IntenseEmphasis"/>
        </w:rPr>
        <w:t>83</w:t>
      </w:r>
    </w:p>
    <w:p w14:paraId="5A34A072" w14:textId="7DE6A3EC" w:rsidR="009B3811" w:rsidRDefault="009B3811" w:rsidP="009B3811">
      <w:pPr>
        <w:ind w:left="720" w:firstLine="720"/>
        <w:rPr>
          <w:rStyle w:val="IntenseEmphasis"/>
        </w:rPr>
      </w:pPr>
      <w:r>
        <w:rPr>
          <w:rStyle w:val="IntenseEmphasis"/>
        </w:rPr>
        <w:t xml:space="preserve">Vishnu </w:t>
      </w:r>
      <w:proofErr w:type="spellStart"/>
      <w:r>
        <w:rPr>
          <w:rStyle w:val="IntenseEmphasis"/>
        </w:rPr>
        <w:t>morthala</w:t>
      </w:r>
      <w:proofErr w:type="spellEnd"/>
      <w:r>
        <w:rPr>
          <w:rStyle w:val="IntenseEmphasis"/>
        </w:rPr>
        <w:t xml:space="preserve"> _2303a510j2</w:t>
      </w:r>
    </w:p>
    <w:p w14:paraId="5D6CE4C1" w14:textId="46EC640F" w:rsidR="009B3811" w:rsidRDefault="009B3811" w:rsidP="009B3811">
      <w:pPr>
        <w:ind w:left="720" w:firstLine="720"/>
        <w:rPr>
          <w:rStyle w:val="IntenseEmphasis"/>
        </w:rPr>
      </w:pPr>
      <w:proofErr w:type="spellStart"/>
      <w:r>
        <w:rPr>
          <w:rStyle w:val="IntenseEmphasis"/>
        </w:rPr>
        <w:t>Jadala</w:t>
      </w:r>
      <w:proofErr w:type="spellEnd"/>
      <w:r>
        <w:rPr>
          <w:rStyle w:val="IntenseEmphasis"/>
        </w:rPr>
        <w:t xml:space="preserve"> teja_</w:t>
      </w:r>
      <w:r>
        <w:rPr>
          <w:rStyle w:val="IntenseEmphasis"/>
        </w:rPr>
        <w:t>2303a51</w:t>
      </w:r>
      <w:r>
        <w:rPr>
          <w:rStyle w:val="IntenseEmphasis"/>
        </w:rPr>
        <w:t>894</w:t>
      </w:r>
    </w:p>
    <w:p w14:paraId="3CB7F2CF" w14:textId="53B51CD3" w:rsidR="009B3811" w:rsidRDefault="00153391" w:rsidP="009B3811">
      <w:pPr>
        <w:ind w:left="720" w:firstLine="720"/>
        <w:rPr>
          <w:rStyle w:val="IntenseEmphasis"/>
        </w:rPr>
      </w:pPr>
      <w:r>
        <w:rPr>
          <w:rStyle w:val="IntenseEmphasis"/>
        </w:rPr>
        <w:t xml:space="preserve">S </w:t>
      </w:r>
      <w:r w:rsidR="009B3811">
        <w:rPr>
          <w:rStyle w:val="IntenseEmphasis"/>
        </w:rPr>
        <w:t>Swast</w:t>
      </w:r>
      <w:r>
        <w:rPr>
          <w:rStyle w:val="IntenseEmphasis"/>
        </w:rPr>
        <w:t>h</w:t>
      </w:r>
      <w:r w:rsidR="009B3811">
        <w:rPr>
          <w:rStyle w:val="IntenseEmphasis"/>
        </w:rPr>
        <w:t>i</w:t>
      </w:r>
      <w:r>
        <w:rPr>
          <w:rStyle w:val="IntenseEmphasis"/>
        </w:rPr>
        <w:t>k</w:t>
      </w:r>
      <w:r w:rsidR="009B3811">
        <w:rPr>
          <w:rStyle w:val="IntenseEmphasis"/>
        </w:rPr>
        <w:t xml:space="preserve"> v</w:t>
      </w:r>
      <w:r>
        <w:rPr>
          <w:rStyle w:val="IntenseEmphasis"/>
        </w:rPr>
        <w:t>i</w:t>
      </w:r>
      <w:r w:rsidR="009B3811">
        <w:rPr>
          <w:rStyle w:val="IntenseEmphasis"/>
        </w:rPr>
        <w:t>r</w:t>
      </w:r>
      <w:r>
        <w:rPr>
          <w:rStyle w:val="IntenseEmphasis"/>
        </w:rPr>
        <w:t>i</w:t>
      </w:r>
      <w:r w:rsidR="009B3811">
        <w:rPr>
          <w:rStyle w:val="IntenseEmphasis"/>
        </w:rPr>
        <w:t>nchi_</w:t>
      </w:r>
      <w:r w:rsidR="009B3811">
        <w:rPr>
          <w:rStyle w:val="IntenseEmphasis"/>
        </w:rPr>
        <w:t>2303a5</w:t>
      </w:r>
      <w:r w:rsidR="009B3811">
        <w:rPr>
          <w:rStyle w:val="IntenseEmphasis"/>
        </w:rPr>
        <w:t>1166</w:t>
      </w:r>
    </w:p>
    <w:p w14:paraId="084256C4" w14:textId="6C907985" w:rsidR="009B3811" w:rsidRPr="0040673E" w:rsidRDefault="009B3811" w:rsidP="009B3811">
      <w:pPr>
        <w:ind w:left="720" w:firstLine="720"/>
        <w:rPr>
          <w:rStyle w:val="IntenseEmphasis"/>
        </w:rPr>
      </w:pPr>
      <w:r>
        <w:rPr>
          <w:rStyle w:val="IntenseEmphasis"/>
        </w:rPr>
        <w:t>Raviteja_</w:t>
      </w:r>
      <w:r>
        <w:rPr>
          <w:rStyle w:val="IntenseEmphasis"/>
        </w:rPr>
        <w:t>2303a51</w:t>
      </w:r>
      <w:r w:rsidR="00153391">
        <w:rPr>
          <w:rStyle w:val="IntenseEmphasis"/>
        </w:rPr>
        <w:t>164</w:t>
      </w:r>
    </w:p>
    <w:p w14:paraId="3397F42D" w14:textId="70816BDF" w:rsidR="0040673E" w:rsidRP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 xml:space="preserve">Course:          </w:t>
      </w:r>
      <w:r w:rsidR="009B3811">
        <w:rPr>
          <w:rStyle w:val="IntenseEmphasis"/>
        </w:rPr>
        <w:t xml:space="preserve">Applications of Data Mining </w:t>
      </w:r>
    </w:p>
    <w:p w14:paraId="677F2196" w14:textId="6936F701" w:rsidR="0040673E" w:rsidRP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 xml:space="preserve">Instructor:      </w:t>
      </w:r>
      <w:r w:rsidR="009B3811" w:rsidRPr="009B3811">
        <w:rPr>
          <w:rStyle w:val="IntenseEmphasis"/>
        </w:rPr>
        <w:t>Rama</w:t>
      </w:r>
      <w:r w:rsidR="00153391">
        <w:rPr>
          <w:rStyle w:val="IntenseEmphasis"/>
        </w:rPr>
        <w:t xml:space="preserve"> </w:t>
      </w:r>
      <w:r w:rsidR="009B3811" w:rsidRPr="009B3811">
        <w:rPr>
          <w:rStyle w:val="IntenseEmphasis"/>
        </w:rPr>
        <w:t>Krishna</w:t>
      </w:r>
      <w:r w:rsidR="00153391">
        <w:rPr>
          <w:rStyle w:val="IntenseEmphasis"/>
        </w:rPr>
        <w:t xml:space="preserve"> sir</w:t>
      </w:r>
    </w:p>
    <w:p w14:paraId="13385D06" w14:textId="0C0B969A" w:rsidR="0040673E" w:rsidRPr="0040673E" w:rsidRDefault="0040673E" w:rsidP="0040673E">
      <w:pPr>
        <w:rPr>
          <w:rStyle w:val="IntenseEmphasis"/>
        </w:rPr>
      </w:pPr>
      <w:r w:rsidRPr="0040673E">
        <w:rPr>
          <w:rStyle w:val="IntenseEmphasis"/>
        </w:rPr>
        <w:t xml:space="preserve">Submission Date: </w:t>
      </w:r>
      <w:r w:rsidR="009B3811">
        <w:rPr>
          <w:rStyle w:val="IntenseEmphasis"/>
        </w:rPr>
        <w:t xml:space="preserve"> 24-04-2025</w:t>
      </w:r>
    </w:p>
    <w:p w14:paraId="7455675F" w14:textId="77777777" w:rsidR="0040673E" w:rsidRDefault="0040673E">
      <w:pPr>
        <w:pStyle w:val="Title"/>
      </w:pPr>
    </w:p>
    <w:p w14:paraId="0B6BB08F" w14:textId="3A4FFEE0" w:rsidR="007041AA" w:rsidRDefault="009B3811">
      <w:pPr>
        <w:pStyle w:val="Title"/>
      </w:pPr>
      <w:r w:rsidRPr="009B3811">
        <w:rPr>
          <w:rFonts w:ascii="Segoe UI Emoji" w:hAnsi="Segoe UI Emoji" w:cs="Segoe UI Emoji"/>
        </w:rPr>
        <w:t>🎬</w:t>
      </w:r>
      <w:r w:rsidRPr="009B3811">
        <w:t xml:space="preserve"> Movie Success Rate Prediction</w:t>
      </w:r>
    </w:p>
    <w:p w14:paraId="3D6119F8" w14:textId="77777777" w:rsidR="007041AA" w:rsidRDefault="0040673E">
      <w:pPr>
        <w:pStyle w:val="Heading1"/>
      </w:pPr>
      <w:r>
        <w:t>Introduction</w:t>
      </w:r>
    </w:p>
    <w:p w14:paraId="307AB8D2" w14:textId="09034E14" w:rsidR="009B3811" w:rsidRPr="009B3811" w:rsidRDefault="009B3811" w:rsidP="009B3811">
      <w:r w:rsidRPr="009B3811">
        <w:t xml:space="preserve">The success of a movie can often be influenced by key individuals like the hero, heroine, director, and comedian. This project uses a </w:t>
      </w:r>
      <w:r w:rsidRPr="009B3811">
        <w:rPr>
          <w:b/>
          <w:bCs/>
        </w:rPr>
        <w:t>rule-based approach</w:t>
      </w:r>
      <w:r w:rsidRPr="009B3811">
        <w:t xml:space="preserve"> by assigning scores to prominent film personalities to estimate the likelihood of a movie being a hit.</w:t>
      </w:r>
    </w:p>
    <w:p w14:paraId="16940080" w14:textId="409BB878" w:rsidR="009B3811" w:rsidRDefault="0040673E" w:rsidP="009B3811">
      <w:pPr>
        <w:pStyle w:val="Heading1"/>
      </w:pPr>
      <w:r>
        <w:t>Objective</w:t>
      </w:r>
    </w:p>
    <w:p w14:paraId="0382DC0F" w14:textId="4D613214" w:rsidR="009B3811" w:rsidRPr="009B3811" w:rsidRDefault="009B3811" w:rsidP="009B3811">
      <w:r w:rsidRPr="009B3811">
        <w:t xml:space="preserve">To create a </w:t>
      </w:r>
      <w:r w:rsidRPr="009B3811">
        <w:rPr>
          <w:b/>
          <w:bCs/>
        </w:rPr>
        <w:t>score-based system</w:t>
      </w:r>
      <w:r w:rsidRPr="009B3811">
        <w:t xml:space="preserve"> that predicts the potential success of upcoming movies based on cast and crew reputations, without using machine learning algorithms.</w:t>
      </w:r>
    </w:p>
    <w:p w14:paraId="5A564BE6" w14:textId="77777777" w:rsidR="007041AA" w:rsidRDefault="0040673E">
      <w:pPr>
        <w:pStyle w:val="Heading1"/>
      </w:pPr>
      <w:r>
        <w:t>Dataset Description</w:t>
      </w:r>
    </w:p>
    <w:p w14:paraId="060761A1" w14:textId="77777777" w:rsidR="00153391" w:rsidRDefault="009B3811" w:rsidP="009B381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b/>
          <w:bCs/>
          <w:lang w:val="en-IN"/>
        </w:rPr>
        <w:t>Source:</w:t>
      </w:r>
      <w:r w:rsidRPr="00153391">
        <w:rPr>
          <w:lang w:val="en-IN"/>
        </w:rPr>
        <w:t xml:space="preserve"> Manually created Excel dataset – movie_success_rated_dataset.xlsx</w:t>
      </w:r>
    </w:p>
    <w:p w14:paraId="43DD1925" w14:textId="77777777" w:rsidR="00153391" w:rsidRP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 xml:space="preserve"> </w:t>
      </w:r>
      <w:r w:rsidRPr="00153391">
        <w:rPr>
          <w:b/>
          <w:bCs/>
          <w:lang w:val="en-IN"/>
        </w:rPr>
        <w:t>Data Includes:</w:t>
      </w:r>
    </w:p>
    <w:p w14:paraId="52A9ABC5" w14:textId="77777777" w:rsid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Hero</w:t>
      </w:r>
    </w:p>
    <w:p w14:paraId="569FA1C8" w14:textId="77777777" w:rsid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Heroine</w:t>
      </w:r>
    </w:p>
    <w:p w14:paraId="569E41CA" w14:textId="77777777" w:rsid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Comedian</w:t>
      </w:r>
    </w:p>
    <w:p w14:paraId="253A61CF" w14:textId="77777777" w:rsid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Villain</w:t>
      </w:r>
    </w:p>
    <w:p w14:paraId="0AC7742F" w14:textId="0B570A7F" w:rsidR="009B3811" w:rsidRPr="00153391" w:rsidRDefault="009B3811" w:rsidP="00153391">
      <w:pPr>
        <w:pStyle w:val="ListParagraph"/>
        <w:numPr>
          <w:ilvl w:val="0"/>
          <w:numId w:val="12"/>
        </w:numPr>
        <w:rPr>
          <w:lang w:val="en-IN"/>
        </w:rPr>
      </w:pPr>
      <w:r w:rsidRPr="00153391">
        <w:rPr>
          <w:lang w:val="en-IN"/>
        </w:rPr>
        <w:t>Director</w:t>
      </w:r>
    </w:p>
    <w:p w14:paraId="57FBC631" w14:textId="77777777" w:rsidR="007041AA" w:rsidRDefault="0040673E">
      <w:pPr>
        <w:pStyle w:val="Heading1"/>
      </w:pPr>
      <w:r>
        <w:lastRenderedPageBreak/>
        <w:t>Tools &amp; Libraries</w:t>
      </w:r>
    </w:p>
    <w:p w14:paraId="530C74FB" w14:textId="77777777" w:rsidR="009B3811" w:rsidRDefault="009B3811" w:rsidP="009B3811">
      <w:pPr>
        <w:rPr>
          <w:lang w:val="en-IN"/>
        </w:rPr>
      </w:pPr>
      <w:r>
        <w:rPr>
          <w:lang w:val="en-IN"/>
        </w:rPr>
        <w:t xml:space="preserve">. </w:t>
      </w:r>
      <w:r w:rsidRPr="009B3811">
        <w:rPr>
          <w:lang w:val="en-IN"/>
        </w:rPr>
        <w:t>Python 3.x</w:t>
      </w:r>
    </w:p>
    <w:p w14:paraId="2B80B9B9" w14:textId="608090DB" w:rsidR="009B3811" w:rsidRPr="009B3811" w:rsidRDefault="009B3811" w:rsidP="009B3811">
      <w:pPr>
        <w:rPr>
          <w:lang w:val="en-IN"/>
        </w:rPr>
      </w:pPr>
      <w:r>
        <w:rPr>
          <w:lang w:val="en-IN"/>
        </w:rPr>
        <w:t xml:space="preserve">. </w:t>
      </w:r>
      <w:r w:rsidRPr="009B3811">
        <w:rPr>
          <w:lang w:val="en-IN"/>
        </w:rPr>
        <w:t xml:space="preserve">  Pandas</w:t>
      </w:r>
    </w:p>
    <w:p w14:paraId="7ABD826C" w14:textId="4D9576E5" w:rsidR="009B3811" w:rsidRPr="009B3811" w:rsidRDefault="009B3811" w:rsidP="009B3811">
      <w:pPr>
        <w:rPr>
          <w:lang w:val="en-IN"/>
        </w:rPr>
      </w:pPr>
      <w:r>
        <w:rPr>
          <w:lang w:val="en-IN"/>
        </w:rPr>
        <w:t xml:space="preserve">. </w:t>
      </w:r>
      <w:r w:rsidRPr="009B3811">
        <w:rPr>
          <w:lang w:val="en-IN"/>
        </w:rPr>
        <w:t xml:space="preserve">  NumPy</w:t>
      </w:r>
    </w:p>
    <w:p w14:paraId="28629B42" w14:textId="77777777" w:rsidR="007041AA" w:rsidRDefault="0040673E">
      <w:pPr>
        <w:pStyle w:val="Heading1"/>
      </w:pPr>
      <w:r>
        <w:t>Data Preprocessing</w:t>
      </w:r>
    </w:p>
    <w:p w14:paraId="2E1C1ABC" w14:textId="77777777" w:rsidR="009B3811" w:rsidRDefault="009B3811" w:rsidP="009B3811">
      <w:r>
        <w:t>import pandas as pd</w:t>
      </w:r>
    </w:p>
    <w:p w14:paraId="69C7D0D2" w14:textId="01E9E712" w:rsidR="009B3811" w:rsidRDefault="009B3811" w:rsidP="009B38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A2E9F6" w14:textId="77777777" w:rsidR="009B3811" w:rsidRDefault="009B3811" w:rsidP="009B3811">
      <w:r>
        <w:t># Load dataset</w:t>
      </w:r>
    </w:p>
    <w:p w14:paraId="6F063F6C" w14:textId="05523EA9" w:rsidR="009B3811" w:rsidRDefault="009B3811" w:rsidP="009B381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("movie_success_rated_dataset.xlsx")</w:t>
      </w:r>
    </w:p>
    <w:p w14:paraId="5DBBF67D" w14:textId="77777777" w:rsidR="009B3811" w:rsidRDefault="009B3811" w:rsidP="009B3811">
      <w:r>
        <w:t># Celebrity score mapping</w:t>
      </w:r>
    </w:p>
    <w:p w14:paraId="0EEBF4C0" w14:textId="77777777" w:rsidR="009B3811" w:rsidRDefault="009B3811" w:rsidP="009B3811">
      <w:proofErr w:type="spellStart"/>
      <w:r>
        <w:t>celebrity_scores</w:t>
      </w:r>
      <w:proofErr w:type="spellEnd"/>
      <w:r>
        <w:t xml:space="preserve"> = {</w:t>
      </w:r>
    </w:p>
    <w:p w14:paraId="0D192D57" w14:textId="77777777" w:rsidR="009B3811" w:rsidRDefault="009B3811" w:rsidP="009B3811">
      <w:r>
        <w:t xml:space="preserve">    'Hero': {'ram </w:t>
      </w:r>
      <w:proofErr w:type="spellStart"/>
      <w:r>
        <w:t>charan</w:t>
      </w:r>
      <w:proofErr w:type="spellEnd"/>
      <w:r>
        <w:t>': 9, '</w:t>
      </w:r>
      <w:proofErr w:type="spellStart"/>
      <w:r>
        <w:t>nani</w:t>
      </w:r>
      <w:proofErr w:type="spellEnd"/>
      <w:r>
        <w:t>': 7, '</w:t>
      </w:r>
      <w:proofErr w:type="spellStart"/>
      <w:r>
        <w:t>vijay</w:t>
      </w:r>
      <w:proofErr w:type="spellEnd"/>
      <w:r>
        <w:t>': 8, '</w:t>
      </w:r>
      <w:proofErr w:type="spellStart"/>
      <w:r>
        <w:t>prabhas</w:t>
      </w:r>
      <w:proofErr w:type="spellEnd"/>
      <w:r>
        <w:t>': 10, '</w:t>
      </w:r>
      <w:proofErr w:type="spellStart"/>
      <w:r>
        <w:t>allu</w:t>
      </w:r>
      <w:proofErr w:type="spellEnd"/>
      <w:r>
        <w:t xml:space="preserve"> arjun': 9},</w:t>
      </w:r>
    </w:p>
    <w:p w14:paraId="19ED0FF1" w14:textId="77777777" w:rsidR="009B3811" w:rsidRDefault="009B3811" w:rsidP="009B3811">
      <w:r>
        <w:t xml:space="preserve">    'Heroine': {'</w:t>
      </w:r>
      <w:proofErr w:type="spellStart"/>
      <w:r>
        <w:t>samantha</w:t>
      </w:r>
      <w:proofErr w:type="spellEnd"/>
      <w:r>
        <w:t>': 9, '</w:t>
      </w:r>
      <w:proofErr w:type="spellStart"/>
      <w:r>
        <w:t>rashmika</w:t>
      </w:r>
      <w:proofErr w:type="spellEnd"/>
      <w:r>
        <w:t>': 8, 'kajal': 7},</w:t>
      </w:r>
    </w:p>
    <w:p w14:paraId="36893FE8" w14:textId="77777777" w:rsidR="009B3811" w:rsidRDefault="009B3811" w:rsidP="009B3811">
      <w:r>
        <w:t xml:space="preserve">    'Comedian': {'</w:t>
      </w:r>
      <w:proofErr w:type="spellStart"/>
      <w:r>
        <w:t>brahmanandam</w:t>
      </w:r>
      <w:proofErr w:type="spellEnd"/>
      <w:r>
        <w:t>': 9, '</w:t>
      </w:r>
      <w:proofErr w:type="spellStart"/>
      <w:r>
        <w:t>vennela</w:t>
      </w:r>
      <w:proofErr w:type="spellEnd"/>
      <w:r>
        <w:t xml:space="preserve"> </w:t>
      </w:r>
      <w:proofErr w:type="spellStart"/>
      <w:r>
        <w:t>kishore</w:t>
      </w:r>
      <w:proofErr w:type="spellEnd"/>
      <w:r>
        <w:t>': 8, '</w:t>
      </w:r>
      <w:proofErr w:type="spellStart"/>
      <w:r>
        <w:t>ali</w:t>
      </w:r>
      <w:proofErr w:type="spellEnd"/>
      <w:r>
        <w:t>': 7},</w:t>
      </w:r>
    </w:p>
    <w:p w14:paraId="4A657954" w14:textId="77777777" w:rsidR="009B3811" w:rsidRDefault="009B3811" w:rsidP="009B3811">
      <w:r>
        <w:t xml:space="preserve">    'Villain': {'</w:t>
      </w:r>
      <w:proofErr w:type="spellStart"/>
      <w:r>
        <w:t>jagapathi</w:t>
      </w:r>
      <w:proofErr w:type="spellEnd"/>
      <w:r>
        <w:t xml:space="preserve"> babu': 9, '</w:t>
      </w:r>
      <w:proofErr w:type="spellStart"/>
      <w:r>
        <w:t>prakash</w:t>
      </w:r>
      <w:proofErr w:type="spellEnd"/>
      <w:r>
        <w:t xml:space="preserve"> raj': 8, '</w:t>
      </w:r>
      <w:proofErr w:type="spellStart"/>
      <w:r>
        <w:t>sonu</w:t>
      </w:r>
      <w:proofErr w:type="spellEnd"/>
      <w:r>
        <w:t xml:space="preserve"> </w:t>
      </w:r>
      <w:proofErr w:type="spellStart"/>
      <w:r>
        <w:t>sood</w:t>
      </w:r>
      <w:proofErr w:type="spellEnd"/>
      <w:r>
        <w:t>': 7},</w:t>
      </w:r>
    </w:p>
    <w:p w14:paraId="31EC6162" w14:textId="77777777" w:rsidR="009B3811" w:rsidRDefault="009B3811" w:rsidP="009B3811">
      <w:r>
        <w:t xml:space="preserve">    'Director': {'</w:t>
      </w:r>
      <w:proofErr w:type="spellStart"/>
      <w:r>
        <w:t>rajamouli</w:t>
      </w:r>
      <w:proofErr w:type="spellEnd"/>
      <w:r>
        <w:t>': 10, '</w:t>
      </w:r>
      <w:proofErr w:type="spellStart"/>
      <w:r>
        <w:t>trivikram</w:t>
      </w:r>
      <w:proofErr w:type="spellEnd"/>
      <w:r>
        <w:t>': 9, '</w:t>
      </w:r>
      <w:proofErr w:type="spellStart"/>
      <w:r>
        <w:t>sukumar</w:t>
      </w:r>
      <w:proofErr w:type="spellEnd"/>
      <w:r>
        <w:t>': 9}</w:t>
      </w:r>
    </w:p>
    <w:p w14:paraId="2095641F" w14:textId="3F3A97D0" w:rsidR="009B3811" w:rsidRDefault="009B3811" w:rsidP="009B3811">
      <w:r>
        <w:t>}</w:t>
      </w:r>
    </w:p>
    <w:p w14:paraId="1E2EB3A2" w14:textId="77777777" w:rsidR="009B3811" w:rsidRDefault="009B3811" w:rsidP="009B3811">
      <w:r>
        <w:t># Convert names to scores</w:t>
      </w:r>
    </w:p>
    <w:p w14:paraId="00AE1470" w14:textId="77777777" w:rsidR="009B3811" w:rsidRDefault="009B3811" w:rsidP="009B3811">
      <w:r>
        <w:t xml:space="preserve">for col in </w:t>
      </w:r>
      <w:proofErr w:type="spellStart"/>
      <w:r>
        <w:t>celebrity_scores</w:t>
      </w:r>
      <w:proofErr w:type="spellEnd"/>
      <w:r>
        <w:t>:</w:t>
      </w:r>
    </w:p>
    <w:p w14:paraId="4F3E15F2" w14:textId="45DEDCCC" w:rsidR="009B3811" w:rsidRDefault="009B3811" w:rsidP="009B3811">
      <w:r>
        <w:t xml:space="preserve">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("None"</w:t>
      </w:r>
      <w:proofErr w:type="gramStart"/>
      <w:r>
        <w:t>).apply</w:t>
      </w:r>
      <w:proofErr w:type="gramEnd"/>
      <w:r>
        <w:t xml:space="preserve">(lambda x: </w:t>
      </w:r>
      <w:proofErr w:type="spellStart"/>
      <w:r>
        <w:t>celebrity_scores</w:t>
      </w:r>
      <w:proofErr w:type="spellEnd"/>
      <w:r>
        <w:t>[col</w:t>
      </w:r>
      <w:proofErr w:type="gramStart"/>
      <w:r>
        <w:t>].get</w:t>
      </w:r>
      <w:proofErr w:type="gramEnd"/>
      <w:r>
        <w:t>(str(x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(), 0))</w:t>
      </w:r>
    </w:p>
    <w:p w14:paraId="1BDCD173" w14:textId="77777777" w:rsidR="009B3811" w:rsidRDefault="009B3811" w:rsidP="009B3811">
      <w:r>
        <w:t># Display processed data</w:t>
      </w:r>
    </w:p>
    <w:p w14:paraId="0DE291CF" w14:textId="015BF38F" w:rsidR="009B3811" w:rsidRPr="009B3811" w:rsidRDefault="009B3811" w:rsidP="009B3811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474CF987" w14:textId="77777777" w:rsidR="007041AA" w:rsidRDefault="0040673E">
      <w:pPr>
        <w:pStyle w:val="Heading1"/>
      </w:pPr>
      <w:r>
        <w:t>Exploratory Data Analysis</w:t>
      </w:r>
    </w:p>
    <w:p w14:paraId="7F981E95" w14:textId="77777777" w:rsidR="00153391" w:rsidRDefault="00153391" w:rsidP="0015339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DA3936" w14:textId="77777777" w:rsidR="00153391" w:rsidRDefault="00153391" w:rsidP="00153391">
      <w:r>
        <w:t xml:space="preserve">import seaborn as </w:t>
      </w:r>
      <w:proofErr w:type="spellStart"/>
      <w:r>
        <w:t>sns</w:t>
      </w:r>
      <w:proofErr w:type="spellEnd"/>
    </w:p>
    <w:p w14:paraId="13D1827E" w14:textId="77777777" w:rsidR="00153391" w:rsidRDefault="00153391" w:rsidP="00153391"/>
    <w:p w14:paraId="6787E640" w14:textId="77777777" w:rsidR="00153391" w:rsidRDefault="00153391" w:rsidP="00153391">
      <w:r>
        <w:t># Set up visual style</w:t>
      </w:r>
    </w:p>
    <w:p w14:paraId="63991438" w14:textId="77777777" w:rsidR="00153391" w:rsidRDefault="00153391" w:rsidP="00153391"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3C02761A" w14:textId="11C94B4A" w:rsidR="00153391" w:rsidRDefault="00153391" w:rsidP="0015339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4579883B" w14:textId="77777777" w:rsidR="00153391" w:rsidRDefault="00153391" w:rsidP="00153391">
      <w:r>
        <w:t># Count plot of movie success</w:t>
      </w:r>
    </w:p>
    <w:p w14:paraId="626C2688" w14:textId="77777777" w:rsidR="00153391" w:rsidRDefault="00153391" w:rsidP="00153391">
      <w:proofErr w:type="spellStart"/>
      <w:proofErr w:type="gramStart"/>
      <w:r>
        <w:t>sns.countplot</w:t>
      </w:r>
      <w:proofErr w:type="spellEnd"/>
      <w:proofErr w:type="gramEnd"/>
      <w:r>
        <w:t>(x='Success', data=</w:t>
      </w:r>
      <w:proofErr w:type="spellStart"/>
      <w:r>
        <w:t>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14:paraId="6A0F2D35" w14:textId="77777777" w:rsidR="00153391" w:rsidRDefault="00153391" w:rsidP="00153391">
      <w:proofErr w:type="spellStart"/>
      <w:proofErr w:type="gramStart"/>
      <w:r>
        <w:t>plt.title</w:t>
      </w:r>
      <w:proofErr w:type="spellEnd"/>
      <w:proofErr w:type="gramEnd"/>
      <w:r>
        <w:t>('Distribution of Movie Success')</w:t>
      </w:r>
    </w:p>
    <w:p w14:paraId="6346497B" w14:textId="77777777" w:rsidR="00153391" w:rsidRDefault="00153391" w:rsidP="00153391">
      <w:proofErr w:type="spellStart"/>
      <w:proofErr w:type="gramStart"/>
      <w:r>
        <w:t>plt.xticks</w:t>
      </w:r>
      <w:proofErr w:type="spellEnd"/>
      <w:proofErr w:type="gramEnd"/>
      <w:r>
        <w:t>([0, 1], ['Flop', 'Hit'])</w:t>
      </w:r>
    </w:p>
    <w:p w14:paraId="1A7DDDDC" w14:textId="77777777" w:rsidR="00153391" w:rsidRDefault="00153391" w:rsidP="00153391">
      <w:proofErr w:type="spellStart"/>
      <w:proofErr w:type="gramStart"/>
      <w:r>
        <w:t>plt.ylabel</w:t>
      </w:r>
      <w:proofErr w:type="spellEnd"/>
      <w:proofErr w:type="gramEnd"/>
      <w:r>
        <w:t>('Number of Movies')</w:t>
      </w:r>
    </w:p>
    <w:p w14:paraId="6047053F" w14:textId="725A0CCD" w:rsidR="00153391" w:rsidRDefault="00153391" w:rsidP="001533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A13B6C" w14:textId="77777777" w:rsidR="00153391" w:rsidRDefault="00153391" w:rsidP="00153391">
      <w:r>
        <w:t># Box plots of score distributions by success</w:t>
      </w:r>
    </w:p>
    <w:p w14:paraId="0771698B" w14:textId="77777777" w:rsidR="00153391" w:rsidRDefault="00153391" w:rsidP="00153391">
      <w:r>
        <w:t>features = ['Hero', 'Heroine', 'Comedian', 'Villain', 'Director']</w:t>
      </w:r>
    </w:p>
    <w:p w14:paraId="24EA9BAA" w14:textId="77777777" w:rsidR="00153391" w:rsidRDefault="00153391" w:rsidP="00153391">
      <w:r>
        <w:t>for feature in features:</w:t>
      </w:r>
    </w:p>
    <w:p w14:paraId="57629C01" w14:textId="77777777" w:rsidR="00153391" w:rsidRDefault="00153391" w:rsidP="00153391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7D07A4A2" w14:textId="77777777" w:rsidR="00153391" w:rsidRDefault="00153391" w:rsidP="00153391">
      <w:r>
        <w:t xml:space="preserve">    </w:t>
      </w:r>
      <w:proofErr w:type="spellStart"/>
      <w:proofErr w:type="gramStart"/>
      <w:r>
        <w:t>sns.boxplot</w:t>
      </w:r>
      <w:proofErr w:type="spellEnd"/>
      <w:proofErr w:type="gramEnd"/>
      <w:r>
        <w:t>(x='Success', y=feature, data=</w:t>
      </w:r>
      <w:proofErr w:type="spellStart"/>
      <w:r>
        <w:t>df</w:t>
      </w:r>
      <w:proofErr w:type="spellEnd"/>
      <w:r>
        <w:t>, palette='pastel')</w:t>
      </w:r>
    </w:p>
    <w:p w14:paraId="2943C5A0" w14:textId="77777777" w:rsidR="00153391" w:rsidRDefault="00153391" w:rsidP="0015339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(f'{feature} Score by Movie Success')</w:t>
      </w:r>
    </w:p>
    <w:p w14:paraId="28015ED2" w14:textId="77777777" w:rsidR="00153391" w:rsidRDefault="00153391" w:rsidP="00153391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([0, 1], ['Flop', 'Hit'])</w:t>
      </w:r>
    </w:p>
    <w:p w14:paraId="1B3242C7" w14:textId="03AA1A26" w:rsidR="00153391" w:rsidRDefault="00153391" w:rsidP="0015339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387BCB" w14:textId="77777777" w:rsidR="00153391" w:rsidRDefault="00153391" w:rsidP="00153391">
      <w:r>
        <w:t># Correlation heatmap</w:t>
      </w:r>
    </w:p>
    <w:p w14:paraId="7BF22117" w14:textId="77777777" w:rsidR="00153391" w:rsidRDefault="00153391" w:rsidP="0015339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12EC636C" w14:textId="77777777" w:rsidR="00153391" w:rsidRDefault="00153391" w:rsidP="00153391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features + ['Success']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", linewidths=0.5)</w:t>
      </w:r>
    </w:p>
    <w:p w14:paraId="11AEE7A6" w14:textId="77777777" w:rsidR="00153391" w:rsidRDefault="00153391" w:rsidP="00153391">
      <w:proofErr w:type="spellStart"/>
      <w:proofErr w:type="gramStart"/>
      <w:r>
        <w:t>plt.title</w:t>
      </w:r>
      <w:proofErr w:type="spellEnd"/>
      <w:proofErr w:type="gramEnd"/>
      <w:r>
        <w:t>("Feature Correlation with Success")</w:t>
      </w:r>
    </w:p>
    <w:p w14:paraId="70CEAC4F" w14:textId="7DF994BB" w:rsidR="00153391" w:rsidRPr="00153391" w:rsidRDefault="00153391" w:rsidP="001533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A03BFD" w14:textId="77777777" w:rsidR="007041AA" w:rsidRDefault="0040673E">
      <w:pPr>
        <w:pStyle w:val="Heading1"/>
      </w:pPr>
      <w:r>
        <w:t>Model Building</w:t>
      </w:r>
    </w:p>
    <w:p w14:paraId="608D0C61" w14:textId="77777777" w:rsidR="00153391" w:rsidRDefault="00153391" w:rsidP="00153391">
      <w:r>
        <w:t># Define a simple rule-based function to calculate total score</w:t>
      </w:r>
    </w:p>
    <w:p w14:paraId="1E20D329" w14:textId="77777777" w:rsidR="00153391" w:rsidRDefault="00153391" w:rsidP="00153391">
      <w:r>
        <w:lastRenderedPageBreak/>
        <w:t xml:space="preserve">def </w:t>
      </w:r>
      <w:proofErr w:type="spellStart"/>
      <w:r>
        <w:t>calculate_total_score</w:t>
      </w:r>
      <w:proofErr w:type="spellEnd"/>
      <w:r>
        <w:t>(row):</w:t>
      </w:r>
    </w:p>
    <w:p w14:paraId="6C519147" w14:textId="77777777" w:rsidR="00153391" w:rsidRDefault="00153391" w:rsidP="00153391">
      <w:r>
        <w:t xml:space="preserve">    return row['Hero'] + row['Heroine'] + row['Comedian'] + row['Villain'] + row['Director']</w:t>
      </w:r>
    </w:p>
    <w:p w14:paraId="63788D68" w14:textId="77777777" w:rsidR="00153391" w:rsidRDefault="00153391" w:rsidP="00153391">
      <w:r>
        <w:t># Apply the scoring logic</w:t>
      </w:r>
    </w:p>
    <w:p w14:paraId="7AEBFF55" w14:textId="185053BA" w:rsidR="00153391" w:rsidRDefault="00153391" w:rsidP="00153391">
      <w:proofErr w:type="spellStart"/>
      <w:r>
        <w:t>df</w:t>
      </w:r>
      <w:proofErr w:type="spellEnd"/>
      <w:r>
        <w:t>['</w:t>
      </w:r>
      <w:proofErr w:type="spellStart"/>
      <w:r>
        <w:t>TotalScore</w:t>
      </w:r>
      <w:proofErr w:type="spellEnd"/>
      <w:r>
        <w:t xml:space="preserve">'] = </w:t>
      </w:r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calculate_total_score</w:t>
      </w:r>
      <w:proofErr w:type="spellEnd"/>
      <w:r>
        <w:t>, axis=1)</w:t>
      </w:r>
    </w:p>
    <w:p w14:paraId="4AAF6ACC" w14:textId="77777777" w:rsidR="00153391" w:rsidRDefault="00153391" w:rsidP="00153391">
      <w:r>
        <w:t># Define a threshold for success (customizable)</w:t>
      </w:r>
    </w:p>
    <w:p w14:paraId="257C6478" w14:textId="5CA8C822" w:rsidR="00153391" w:rsidRDefault="00153391" w:rsidP="00153391">
      <w:r>
        <w:t xml:space="preserve">threshold = </w:t>
      </w:r>
      <w:proofErr w:type="gramStart"/>
      <w:r>
        <w:t>40  #</w:t>
      </w:r>
      <w:proofErr w:type="gramEnd"/>
      <w:r>
        <w:t xml:space="preserve"> You can adjust this based on EDA</w:t>
      </w:r>
    </w:p>
    <w:p w14:paraId="302724CA" w14:textId="77777777" w:rsidR="00153391" w:rsidRDefault="00153391" w:rsidP="00153391">
      <w:r>
        <w:t># Predict success based on threshold</w:t>
      </w:r>
    </w:p>
    <w:p w14:paraId="6DEE62CD" w14:textId="521297B8" w:rsidR="00153391" w:rsidRDefault="00153391" w:rsidP="00153391">
      <w:proofErr w:type="spellStart"/>
      <w:r>
        <w:t>df</w:t>
      </w:r>
      <w:proofErr w:type="spellEnd"/>
      <w:r>
        <w:t xml:space="preserve">['Predicted'] = </w:t>
      </w:r>
      <w:proofErr w:type="spellStart"/>
      <w:r>
        <w:t>df</w:t>
      </w:r>
      <w:proofErr w:type="spellEnd"/>
      <w:r>
        <w:t>['</w:t>
      </w:r>
      <w:proofErr w:type="spellStart"/>
      <w:r>
        <w:t>TotalScore</w:t>
      </w:r>
      <w:proofErr w:type="spellEnd"/>
      <w:r>
        <w:t>'</w:t>
      </w:r>
      <w:proofErr w:type="gramStart"/>
      <w:r>
        <w:t>].apply</w:t>
      </w:r>
      <w:proofErr w:type="gramEnd"/>
      <w:r>
        <w:t>(lambda x: 1 if x &gt;= threshold else 0)</w:t>
      </w:r>
    </w:p>
    <w:p w14:paraId="6D515632" w14:textId="77777777" w:rsidR="00153391" w:rsidRDefault="00153391" w:rsidP="00153391">
      <w:r>
        <w:t># Display results</w:t>
      </w:r>
    </w:p>
    <w:p w14:paraId="2721F1F2" w14:textId="6464A297" w:rsidR="00153391" w:rsidRPr="00153391" w:rsidRDefault="00153391" w:rsidP="00153391">
      <w:proofErr w:type="gramStart"/>
      <w:r>
        <w:t>print(</w:t>
      </w:r>
      <w:proofErr w:type="spellStart"/>
      <w:r>
        <w:t>df</w:t>
      </w:r>
      <w:proofErr w:type="spellEnd"/>
      <w:r>
        <w:t>[</w:t>
      </w:r>
      <w:proofErr w:type="gramEnd"/>
      <w:r>
        <w:t>['Hero', 'Heroine', 'Comedian', 'Villain', 'Director', '</w:t>
      </w:r>
      <w:proofErr w:type="spellStart"/>
      <w:r>
        <w:t>TotalScore</w:t>
      </w:r>
      <w:proofErr w:type="spellEnd"/>
      <w:r>
        <w:t>', 'Predicted']</w:t>
      </w:r>
      <w:proofErr w:type="gramStart"/>
      <w:r>
        <w:t>].head</w:t>
      </w:r>
      <w:proofErr w:type="gramEnd"/>
      <w:r>
        <w:t>())</w:t>
      </w:r>
    </w:p>
    <w:p w14:paraId="57E5D45B" w14:textId="77777777" w:rsidR="007041AA" w:rsidRDefault="0040673E">
      <w:pPr>
        <w:pStyle w:val="Heading1"/>
      </w:pPr>
      <w:r>
        <w:lastRenderedPageBreak/>
        <w:t>Evaluation</w:t>
      </w:r>
    </w:p>
    <w:p w14:paraId="30533EBD" w14:textId="2E533FBE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from </w:t>
      </w:r>
      <w:proofErr w:type="spellStart"/>
      <w:proofErr w:type="gram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sklearn.metrics</w:t>
      </w:r>
      <w:proofErr w:type="spellEnd"/>
      <w:proofErr w:type="gram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import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accuracy_score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confusion_matrix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classification_report</w:t>
      </w:r>
      <w:proofErr w:type="spellEnd"/>
    </w:p>
    <w:p w14:paraId="3A6BD074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if 'Success' in </w:t>
      </w:r>
      <w:proofErr w:type="spellStart"/>
      <w:proofErr w:type="gram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df.columns</w:t>
      </w:r>
      <w:proofErr w:type="spellEnd"/>
      <w:proofErr w:type="gram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</w:t>
      </w:r>
    </w:p>
    <w:p w14:paraId="17E9FC16" w14:textId="3972248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accuracy =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accuracy_score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['Success'],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['Predicted'])</w:t>
      </w:r>
    </w:p>
    <w:p w14:paraId="586BD932" w14:textId="4AC123F4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print(</w:t>
      </w:r>
      <w:proofErr w:type="gram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f"</w:t>
      </w:r>
      <w:r w:rsidRPr="00153391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✅</w:t>
      </w: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Accuracy: {accuracy:.2f}")</w:t>
      </w:r>
    </w:p>
    <w:p w14:paraId="6D9660AA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print(</w:t>
      </w:r>
      <w:proofErr w:type="gram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"\n</w:t>
      </w:r>
      <w:r w:rsidRPr="00153391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📊</w:t>
      </w: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Confusion Matrix:")</w:t>
      </w:r>
    </w:p>
    <w:p w14:paraId="5CFF1087" w14:textId="6E8D2FDD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print(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confusion_matrix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['Success'],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['Predicted']))</w:t>
      </w:r>
    </w:p>
    <w:p w14:paraId="250483D5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print(</w:t>
      </w:r>
      <w:proofErr w:type="gram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"\n</w:t>
      </w:r>
      <w:r w:rsidRPr="00153391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📋</w:t>
      </w: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Classification Report:")</w:t>
      </w:r>
    </w:p>
    <w:p w14:paraId="39424750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print(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classification_report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['Success'], </w:t>
      </w:r>
      <w:proofErr w:type="spell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df</w:t>
      </w:r>
      <w:proofErr w:type="spell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['Predicted']))</w:t>
      </w:r>
    </w:p>
    <w:p w14:paraId="3EB6A619" w14:textId="77777777" w:rsidR="00153391" w:rsidRP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else:</w:t>
      </w:r>
    </w:p>
    <w:p w14:paraId="3C516878" w14:textId="77777777" w:rsidR="00153391" w:rsidRDefault="00153391" w:rsidP="0015339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print(</w:t>
      </w:r>
      <w:proofErr w:type="gramEnd"/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</w:t>
      </w:r>
      <w:r w:rsidRPr="00153391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⚠️</w:t>
      </w:r>
      <w:r w:rsidRPr="001533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'Success' column not found in the dataset. Cannot evaluate model performance.")</w:t>
      </w:r>
    </w:p>
    <w:p w14:paraId="0B31DB06" w14:textId="5681601F" w:rsidR="007041AA" w:rsidRDefault="0040673E" w:rsidP="00153391">
      <w:pPr>
        <w:pStyle w:val="Heading1"/>
      </w:pPr>
      <w:r>
        <w:t>Conclusion</w:t>
      </w:r>
    </w:p>
    <w:p w14:paraId="5491E3AC" w14:textId="77777777" w:rsidR="00153391" w:rsidRDefault="00153391" w:rsidP="00153391">
      <w:pPr>
        <w:pStyle w:val="ListParagraph"/>
        <w:numPr>
          <w:ilvl w:val="0"/>
          <w:numId w:val="13"/>
        </w:numPr>
        <w:rPr>
          <w:lang w:val="en-IN"/>
        </w:rPr>
      </w:pPr>
      <w:r w:rsidRPr="00153391">
        <w:rPr>
          <w:lang w:val="en-IN"/>
        </w:rPr>
        <w:t xml:space="preserve">This project implemented a </w:t>
      </w:r>
      <w:r w:rsidRPr="00153391">
        <w:rPr>
          <w:b/>
          <w:bCs/>
          <w:lang w:val="en-IN"/>
        </w:rPr>
        <w:t>rule-based approach</w:t>
      </w:r>
      <w:r w:rsidRPr="00153391">
        <w:rPr>
          <w:lang w:val="en-IN"/>
        </w:rPr>
        <w:t xml:space="preserve"> to predict the success of movies using key roles such as Hero, Heroine, Comedian, Villain, and Director.</w:t>
      </w:r>
    </w:p>
    <w:p w14:paraId="092B3959" w14:textId="77777777" w:rsidR="00153391" w:rsidRDefault="00153391" w:rsidP="00153391">
      <w:pPr>
        <w:pStyle w:val="ListParagraph"/>
        <w:numPr>
          <w:ilvl w:val="0"/>
          <w:numId w:val="13"/>
        </w:numPr>
        <w:rPr>
          <w:lang w:val="en-IN"/>
        </w:rPr>
      </w:pPr>
      <w:r w:rsidRPr="00153391">
        <w:rPr>
          <w:lang w:val="en-IN"/>
        </w:rPr>
        <w:t xml:space="preserve">  By assigning </w:t>
      </w:r>
      <w:r w:rsidRPr="00153391">
        <w:rPr>
          <w:b/>
          <w:bCs/>
          <w:lang w:val="en-IN"/>
        </w:rPr>
        <w:t>predefined scores</w:t>
      </w:r>
      <w:r w:rsidRPr="00153391">
        <w:rPr>
          <w:lang w:val="en-IN"/>
        </w:rPr>
        <w:t xml:space="preserve"> to celebrities and summing these scores, we developed a simple model to classify movies as </w:t>
      </w:r>
      <w:r w:rsidRPr="00153391">
        <w:rPr>
          <w:b/>
          <w:bCs/>
          <w:lang w:val="en-IN"/>
        </w:rPr>
        <w:t>"Hit"</w:t>
      </w:r>
      <w:r w:rsidRPr="00153391">
        <w:rPr>
          <w:lang w:val="en-IN"/>
        </w:rPr>
        <w:t xml:space="preserve"> or </w:t>
      </w:r>
      <w:r w:rsidRPr="00153391">
        <w:rPr>
          <w:b/>
          <w:bCs/>
          <w:lang w:val="en-IN"/>
        </w:rPr>
        <w:t>"Flop"</w:t>
      </w:r>
      <w:r w:rsidRPr="00153391">
        <w:rPr>
          <w:lang w:val="en-IN"/>
        </w:rPr>
        <w:t xml:space="preserve"> based on a score threshold.</w:t>
      </w:r>
    </w:p>
    <w:p w14:paraId="27C34687" w14:textId="77777777" w:rsidR="00153391" w:rsidRDefault="00153391" w:rsidP="00153391">
      <w:pPr>
        <w:pStyle w:val="ListParagraph"/>
        <w:numPr>
          <w:ilvl w:val="0"/>
          <w:numId w:val="13"/>
        </w:numPr>
        <w:rPr>
          <w:lang w:val="en-IN"/>
        </w:rPr>
      </w:pPr>
      <w:r w:rsidRPr="00153391">
        <w:rPr>
          <w:lang w:val="en-IN"/>
        </w:rPr>
        <w:t xml:space="preserve">The model demonstrated </w:t>
      </w:r>
      <w:r w:rsidRPr="00153391">
        <w:rPr>
          <w:b/>
          <w:bCs/>
          <w:lang w:val="en-IN"/>
        </w:rPr>
        <w:t>reasonable accuracy</w:t>
      </w:r>
      <w:r w:rsidRPr="00153391">
        <w:rPr>
          <w:lang w:val="en-IN"/>
        </w:rPr>
        <w:t xml:space="preserve"> when evaluated against real outcomes from the dataset.</w:t>
      </w:r>
    </w:p>
    <w:p w14:paraId="79BF8B06" w14:textId="23E1C806" w:rsidR="00153391" w:rsidRPr="00153391" w:rsidRDefault="00153391" w:rsidP="00153391">
      <w:pPr>
        <w:pStyle w:val="ListParagraph"/>
        <w:numPr>
          <w:ilvl w:val="0"/>
          <w:numId w:val="13"/>
        </w:numPr>
        <w:rPr>
          <w:lang w:val="en-IN"/>
        </w:rPr>
      </w:pPr>
      <w:r w:rsidRPr="00153391">
        <w:rPr>
          <w:lang w:val="en-IN"/>
        </w:rPr>
        <w:t xml:space="preserve">Key insights from the evaluation showed that roles like </w:t>
      </w:r>
      <w:r w:rsidRPr="00153391">
        <w:rPr>
          <w:b/>
          <w:bCs/>
          <w:lang w:val="en-IN"/>
        </w:rPr>
        <w:t>Hero</w:t>
      </w:r>
      <w:r w:rsidRPr="00153391">
        <w:rPr>
          <w:lang w:val="en-IN"/>
        </w:rPr>
        <w:t xml:space="preserve"> and </w:t>
      </w:r>
      <w:r w:rsidRPr="00153391">
        <w:rPr>
          <w:b/>
          <w:bCs/>
          <w:lang w:val="en-IN"/>
        </w:rPr>
        <w:t>Director</w:t>
      </w:r>
      <w:r w:rsidRPr="00153391">
        <w:rPr>
          <w:lang w:val="en-IN"/>
        </w:rPr>
        <w:t xml:space="preserve"> play a significant role in determining movie success.</w:t>
      </w:r>
    </w:p>
    <w:p w14:paraId="444555CC" w14:textId="77777777" w:rsidR="00153391" w:rsidRPr="00153391" w:rsidRDefault="00153391" w:rsidP="00153391">
      <w:pPr>
        <w:rPr>
          <w:lang w:val="en-IN"/>
        </w:rPr>
      </w:pPr>
      <w:proofErr w:type="gramStart"/>
      <w:r w:rsidRPr="00153391">
        <w:rPr>
          <w:lang w:val="en-IN"/>
        </w:rPr>
        <w:lastRenderedPageBreak/>
        <w:t>  Although</w:t>
      </w:r>
      <w:proofErr w:type="gramEnd"/>
      <w:r w:rsidRPr="00153391">
        <w:rPr>
          <w:lang w:val="en-IN"/>
        </w:rPr>
        <w:t xml:space="preserve"> not as flexible or adaptive as machine learning models, this method is </w:t>
      </w:r>
      <w:r w:rsidRPr="00153391">
        <w:rPr>
          <w:b/>
          <w:bCs/>
          <w:lang w:val="en-IN"/>
        </w:rPr>
        <w:t>transparent, fast, and easy to interpret</w:t>
      </w:r>
      <w:r w:rsidRPr="00153391">
        <w:rPr>
          <w:lang w:val="en-IN"/>
        </w:rPr>
        <w:t>, making it ideal for early-stage predictions or when limited data is available.</w:t>
      </w:r>
    </w:p>
    <w:p w14:paraId="15C14716" w14:textId="77777777" w:rsidR="00153391" w:rsidRPr="00153391" w:rsidRDefault="00153391" w:rsidP="00153391"/>
    <w:p w14:paraId="1730EF70" w14:textId="77777777" w:rsidR="007041AA" w:rsidRDefault="0040673E">
      <w:pPr>
        <w:pStyle w:val="Heading1"/>
      </w:pPr>
      <w:r>
        <w:t>Future Enhancements</w:t>
      </w:r>
    </w:p>
    <w:p w14:paraId="4D3C75E2" w14:textId="77777777" w:rsidR="00153391" w:rsidRPr="00153391" w:rsidRDefault="00153391" w:rsidP="00153391">
      <w:pPr>
        <w:rPr>
          <w:b/>
          <w:bCs/>
          <w:lang w:val="en-IN"/>
        </w:rPr>
      </w:pPr>
      <w:r w:rsidRPr="00153391">
        <w:rPr>
          <w:rFonts w:ascii="Segoe UI Emoji" w:hAnsi="Segoe UI Emoji" w:cs="Segoe UI Emoji"/>
          <w:b/>
          <w:bCs/>
          <w:lang w:val="en-IN"/>
        </w:rPr>
        <w:t>🔮</w:t>
      </w:r>
      <w:r w:rsidRPr="00153391">
        <w:rPr>
          <w:b/>
          <w:bCs/>
          <w:lang w:val="en-IN"/>
        </w:rPr>
        <w:t xml:space="preserve"> Future Enhancements (Very Short Key Points)</w:t>
      </w:r>
    </w:p>
    <w:p w14:paraId="2383508C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Dynamic Thresholding</w:t>
      </w:r>
      <w:r w:rsidRPr="00153391">
        <w:rPr>
          <w:lang w:val="en-IN"/>
        </w:rPr>
        <w:t>: Adjust for genre, budget, or audience.</w:t>
      </w:r>
    </w:p>
    <w:p w14:paraId="7FB5BE7B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More Features</w:t>
      </w:r>
      <w:r w:rsidRPr="00153391">
        <w:rPr>
          <w:lang w:val="en-IN"/>
        </w:rPr>
        <w:t>: Add budget, season, reviews, genre.</w:t>
      </w:r>
    </w:p>
    <w:p w14:paraId="7A597AA7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Machine Learning</w:t>
      </w:r>
      <w:r w:rsidRPr="00153391">
        <w:rPr>
          <w:lang w:val="en-IN"/>
        </w:rPr>
        <w:t xml:space="preserve">: Use Random Forest or </w:t>
      </w:r>
      <w:proofErr w:type="spellStart"/>
      <w:r w:rsidRPr="00153391">
        <w:rPr>
          <w:lang w:val="en-IN"/>
        </w:rPr>
        <w:t>XGBoost</w:t>
      </w:r>
      <w:proofErr w:type="spellEnd"/>
      <w:r w:rsidRPr="00153391">
        <w:rPr>
          <w:lang w:val="en-IN"/>
        </w:rPr>
        <w:t>.</w:t>
      </w:r>
    </w:p>
    <w:p w14:paraId="55C3502D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Tuning</w:t>
      </w:r>
      <w:r w:rsidRPr="00153391">
        <w:rPr>
          <w:lang w:val="en-IN"/>
        </w:rPr>
        <w:t>: Optimize model parameters.</w:t>
      </w:r>
    </w:p>
    <w:p w14:paraId="40E7C3C3" w14:textId="77777777" w:rsidR="00153391" w:rsidRPr="00153391" w:rsidRDefault="00153391" w:rsidP="00153391">
      <w:pPr>
        <w:numPr>
          <w:ilvl w:val="0"/>
          <w:numId w:val="11"/>
        </w:numPr>
        <w:rPr>
          <w:lang w:val="en-IN"/>
        </w:rPr>
      </w:pPr>
      <w:r w:rsidRPr="00153391">
        <w:rPr>
          <w:b/>
          <w:bCs/>
          <w:lang w:val="en-IN"/>
        </w:rPr>
        <w:t>Sentiment Analysis</w:t>
      </w:r>
      <w:r w:rsidRPr="00153391">
        <w:rPr>
          <w:lang w:val="en-IN"/>
        </w:rPr>
        <w:t>: Use reviews or social media data.</w:t>
      </w:r>
    </w:p>
    <w:p w14:paraId="060D05A7" w14:textId="77777777" w:rsidR="00153391" w:rsidRPr="00153391" w:rsidRDefault="00153391" w:rsidP="00153391"/>
    <w:p w14:paraId="4221D7A0" w14:textId="77777777" w:rsidR="007041AA" w:rsidRDefault="0040673E">
      <w:pPr>
        <w:pStyle w:val="Heading1"/>
      </w:pPr>
      <w:r>
        <w:t>Appendix</w:t>
      </w:r>
    </w:p>
    <w:p w14:paraId="2759F82F" w14:textId="77777777" w:rsidR="007041AA" w:rsidRDefault="0040673E">
      <w:r>
        <w:t>- Full code in `diabetes_prediction.py`</w:t>
      </w:r>
    </w:p>
    <w:p w14:paraId="4192DB7F" w14:textId="77777777" w:rsidR="007041AA" w:rsidRDefault="0040673E">
      <w:r>
        <w:t>- Dataset file: `diabetes.csv`</w:t>
      </w:r>
    </w:p>
    <w:p w14:paraId="39FB685C" w14:textId="77777777" w:rsidR="007041AA" w:rsidRDefault="0040673E">
      <w:r>
        <w:t>- GitHub Repository: [Your GitHub URL]</w:t>
      </w:r>
    </w:p>
    <w:sectPr w:rsidR="00704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297911"/>
    <w:multiLevelType w:val="hybridMultilevel"/>
    <w:tmpl w:val="96A82FD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45284BBD"/>
    <w:multiLevelType w:val="multilevel"/>
    <w:tmpl w:val="BFEE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40C1B"/>
    <w:multiLevelType w:val="multilevel"/>
    <w:tmpl w:val="0E4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96DBA"/>
    <w:multiLevelType w:val="hybridMultilevel"/>
    <w:tmpl w:val="733C3BC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57963694">
    <w:abstractNumId w:val="8"/>
  </w:num>
  <w:num w:numId="2" w16cid:durableId="779226673">
    <w:abstractNumId w:val="6"/>
  </w:num>
  <w:num w:numId="3" w16cid:durableId="532040812">
    <w:abstractNumId w:val="5"/>
  </w:num>
  <w:num w:numId="4" w16cid:durableId="444468651">
    <w:abstractNumId w:val="4"/>
  </w:num>
  <w:num w:numId="5" w16cid:durableId="815879969">
    <w:abstractNumId w:val="7"/>
  </w:num>
  <w:num w:numId="6" w16cid:durableId="1549877169">
    <w:abstractNumId w:val="3"/>
  </w:num>
  <w:num w:numId="7" w16cid:durableId="1369647067">
    <w:abstractNumId w:val="2"/>
  </w:num>
  <w:num w:numId="8" w16cid:durableId="2132283653">
    <w:abstractNumId w:val="1"/>
  </w:num>
  <w:num w:numId="9" w16cid:durableId="1905870779">
    <w:abstractNumId w:val="0"/>
  </w:num>
  <w:num w:numId="10" w16cid:durableId="203830520">
    <w:abstractNumId w:val="10"/>
  </w:num>
  <w:num w:numId="11" w16cid:durableId="2137486864">
    <w:abstractNumId w:val="11"/>
  </w:num>
  <w:num w:numId="12" w16cid:durableId="316420391">
    <w:abstractNumId w:val="12"/>
  </w:num>
  <w:num w:numId="13" w16cid:durableId="1875189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3391"/>
    <w:rsid w:val="0029639D"/>
    <w:rsid w:val="00326F90"/>
    <w:rsid w:val="0040673E"/>
    <w:rsid w:val="007041AA"/>
    <w:rsid w:val="008478EE"/>
    <w:rsid w:val="00887A23"/>
    <w:rsid w:val="009B38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FB951"/>
  <w14:defaultImageDpi w14:val="300"/>
  <w15:docId w15:val="{7D18B5B2-05FC-4904-AE4A-7000E711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B81394-9C6A-4886-B865-F2CF3033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 SHANKAR SAI KAPIL VIBHUTHI</cp:lastModifiedBy>
  <cp:revision>2</cp:revision>
  <dcterms:created xsi:type="dcterms:W3CDTF">2025-04-24T07:59:00Z</dcterms:created>
  <dcterms:modified xsi:type="dcterms:W3CDTF">2025-04-24T07:59:00Z</dcterms:modified>
  <cp:category/>
</cp:coreProperties>
</file>